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897FCE">
      <w:pPr>
        <w:pStyle w:val="2"/>
        <w:jc w:val="center"/>
      </w:pPr>
      <w:r>
        <w:t>MARIYAM RAHIMA</w:t>
      </w:r>
    </w:p>
    <w:p w14:paraId="64D60BDF">
      <w:pPr>
        <w:jc w:val="center"/>
      </w:pPr>
      <w:r>
        <w:rPr>
          <w:sz w:val="22"/>
        </w:rPr>
        <w:t xml:space="preserve">Phone: +91 8848638956 | Email: mariyamrahima24@gmail.com | </w:t>
      </w:r>
      <w:r>
        <w:fldChar w:fldCharType="begin"/>
      </w:r>
      <w:r>
        <w:instrText xml:space="preserve"> HYPERLINK "https://www.linkedin.com/in/mariyam-rahima-" \h </w:instrText>
      </w:r>
      <w:r>
        <w:fldChar w:fldCharType="separate"/>
      </w:r>
      <w:r>
        <w:rPr>
          <w:color w:val="0000FF"/>
          <w:u w:val="single"/>
        </w:rPr>
        <w:t>LinkedIn</w:t>
      </w:r>
      <w:r>
        <w:rPr>
          <w:color w:val="0000FF"/>
          <w:u w:val="single"/>
        </w:rPr>
        <w:fldChar w:fldCharType="end"/>
      </w:r>
    </w:p>
    <w:p w14:paraId="5FFEDBAC">
      <w:pPr>
        <w:pStyle w:val="3"/>
      </w:pPr>
      <w:bookmarkStart w:id="0" w:name="_GoBack"/>
      <w:bookmarkEnd w:id="0"/>
    </w:p>
    <w:p w14:paraId="23B713AE">
      <w:pPr>
        <w:pStyle w:val="3"/>
      </w:pPr>
      <w:r>
        <w:t>CAREER OBJECTIVE</w:t>
      </w:r>
    </w:p>
    <w:p w14:paraId="2E96C73F">
      <w:r>
        <w:t>An enthusiastic BCA graduate driven to contribute meaningfully to team success and eager to grow through continuous learning and real-world challenges.</w:t>
      </w:r>
    </w:p>
    <w:p w14:paraId="4E8AFA6B">
      <w:pPr>
        <w:pStyle w:val="3"/>
      </w:pPr>
      <w:r>
        <w:t>EDUCATION</w:t>
      </w:r>
    </w:p>
    <w:p w14:paraId="7A855E58">
      <w:pPr>
        <w:pStyle w:val="23"/>
      </w:pPr>
      <w:r>
        <w:t>Bachelor of Computer Applications (BCA)</w:t>
      </w:r>
    </w:p>
    <w:p w14:paraId="31AA08A8">
      <w:r>
        <w:rPr>
          <w:b w:val="0"/>
        </w:rPr>
        <w:t>Marian College Kuttikkanam (Autonomous)</w:t>
      </w:r>
      <w:r>
        <w:t xml:space="preserve">   2023 - Present | CGPA: 8.81</w:t>
      </w:r>
    </w:p>
    <w:p w14:paraId="4F7E55EE">
      <w:pPr>
        <w:pStyle w:val="23"/>
      </w:pPr>
      <w:r>
        <w:t>Higher Secondary Education (12th Grade)</w:t>
      </w:r>
    </w:p>
    <w:p w14:paraId="6B285BD5">
      <w:r>
        <w:rPr>
          <w:b w:val="0"/>
        </w:rPr>
        <w:t>St. Joseph's HSS, Peruvanthanam</w:t>
      </w:r>
      <w:r>
        <w:t xml:space="preserve">   2021 - 2023 | 96.58%</w:t>
      </w:r>
    </w:p>
    <w:p w14:paraId="643F861D">
      <w:pPr>
        <w:pStyle w:val="23"/>
      </w:pPr>
      <w:r>
        <w:t>Secondary Education (10th Grade – CBSE)</w:t>
      </w:r>
    </w:p>
    <w:p w14:paraId="2C33854A">
      <w:r>
        <w:rPr>
          <w:b w:val="0"/>
        </w:rPr>
        <w:t>St. Joseph's Central School, Mundakayam</w:t>
      </w:r>
      <w:r>
        <w:t xml:space="preserve">   2020 - 2021 | 92.6%</w:t>
      </w:r>
    </w:p>
    <w:p w14:paraId="01165300">
      <w:pPr>
        <w:pStyle w:val="3"/>
      </w:pPr>
      <w:r>
        <w:t>PROJECT</w:t>
      </w:r>
    </w:p>
    <w:p w14:paraId="0AC24156">
      <w:pPr>
        <w:pStyle w:val="23"/>
      </w:pPr>
      <w:r>
        <w:rPr>
          <w:b/>
        </w:rPr>
        <w:t>Nexttern: Online Internship Portal</w:t>
      </w:r>
    </w:p>
    <w:p w14:paraId="5D004CF1">
      <w:pPr>
        <w:pStyle w:val="23"/>
      </w:pPr>
      <w:r>
        <w:t>Developed a full-stack web platform using PHP, MySQL, HTML, CSS, and JavaScript (AJAX).</w:t>
      </w:r>
    </w:p>
    <w:p w14:paraId="10BB3D9B">
      <w:pPr>
        <w:pStyle w:val="23"/>
      </w:pPr>
      <w:r>
        <w:t>Designed a normalized database schema to manage users, internships, and application workflows.</w:t>
      </w:r>
    </w:p>
    <w:p w14:paraId="5865DFFA">
      <w:pPr>
        <w:pStyle w:val="23"/>
      </w:pPr>
      <w:r>
        <w:t>Implemented session-based authentication, company registration with payment verification, and advanced search features.</w:t>
      </w:r>
    </w:p>
    <w:p w14:paraId="04207DBC">
      <w:pPr>
        <w:pStyle w:val="23"/>
      </w:pPr>
      <w:r>
        <w:t>Created role-based dashboards for students, companies, and administrators.</w:t>
      </w:r>
    </w:p>
    <w:p w14:paraId="21FFC8A1">
      <w:pPr>
        <w:pStyle w:val="3"/>
      </w:pPr>
      <w:r>
        <w:t>INTERNSHIP</w:t>
      </w:r>
    </w:p>
    <w:p w14:paraId="78F089B0">
      <w:r>
        <w:rPr>
          <w:b/>
        </w:rPr>
        <w:t>Python Full Stack Development – SMEC Automation Pvt. Ltd</w:t>
      </w:r>
      <w:r>
        <w:t xml:space="preserve">   April 2025 - May 2025</w:t>
      </w:r>
    </w:p>
    <w:p w14:paraId="57CB31E2">
      <w:pPr>
        <w:pStyle w:val="23"/>
      </w:pPr>
      <w:r>
        <w:t>Completed certified training in Python full stack development.</w:t>
      </w:r>
    </w:p>
    <w:p w14:paraId="4B34842B">
      <w:pPr>
        <w:pStyle w:val="23"/>
      </w:pPr>
      <w:r>
        <w:t>Gained experience with Python, Django, and front-end development.</w:t>
      </w:r>
    </w:p>
    <w:p w14:paraId="1F5190AC">
      <w:pPr>
        <w:pStyle w:val="23"/>
      </w:pPr>
      <w:r>
        <w:t>Strengthened core programming and end-to-end web application skills.</w:t>
      </w:r>
    </w:p>
    <w:p w14:paraId="162C96D8">
      <w:pPr>
        <w:pStyle w:val="3"/>
      </w:pPr>
      <w:r>
        <w:t>SKILLS</w:t>
      </w:r>
    </w:p>
    <w:p w14:paraId="3558A393">
      <w:pPr>
        <w:pStyle w:val="23"/>
      </w:pPr>
      <w:r>
        <w:t>Languages: Python, PHP, JavaScript</w:t>
      </w:r>
    </w:p>
    <w:p w14:paraId="2FDD76E7">
      <w:pPr>
        <w:pStyle w:val="23"/>
      </w:pPr>
      <w:r>
        <w:t>Web Technologies: HTML5, CSS3, AJAX</w:t>
      </w:r>
    </w:p>
    <w:p w14:paraId="71B4A80F">
      <w:pPr>
        <w:pStyle w:val="23"/>
      </w:pPr>
      <w:r>
        <w:t>Database: MySQL</w:t>
      </w:r>
    </w:p>
    <w:p w14:paraId="4522712D">
      <w:pPr>
        <w:pStyle w:val="23"/>
      </w:pPr>
      <w:r>
        <w:t>Tools: Git, VS Code, XAMPP, Cursor</w:t>
      </w:r>
    </w:p>
    <w:p w14:paraId="3A76B6B1">
      <w:pPr>
        <w:pStyle w:val="23"/>
      </w:pPr>
      <w:r>
        <w:t>Soft Skills: Team collaboration, communication, and problem solving</w:t>
      </w:r>
    </w:p>
    <w:p w14:paraId="280BA39C">
      <w:pPr>
        <w:pStyle w:val="3"/>
      </w:pPr>
      <w:r>
        <w:t>CERTIFICATIONS</w:t>
      </w:r>
    </w:p>
    <w:p w14:paraId="771676FF">
      <w:pPr>
        <w:pStyle w:val="23"/>
      </w:pPr>
      <w:r>
        <w:t>Cloud Computing Service Models</w:t>
      </w:r>
    </w:p>
    <w:p w14:paraId="2C579F4B">
      <w:pPr>
        <w:pStyle w:val="23"/>
      </w:pPr>
      <w:r>
        <w:t>Introduction to Cyber Security</w:t>
      </w:r>
    </w:p>
    <w:p w14:paraId="19606B6B">
      <w:pPr>
        <w:pStyle w:val="23"/>
      </w:pPr>
      <w:r>
        <w:t>Introduction to RPA (UiPath)</w:t>
      </w:r>
    </w:p>
    <w:sectPr>
      <w:pgSz w:w="12240" w:h="15840"/>
      <w:pgMar w:top="720" w:right="1080" w:bottom="72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FFF5E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tyleName="APA" SelectedStyle="/APA.XSL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Office_12.1.21937.21937_F1E327BC-269C-435d-A152-05C5408002CA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2013-12-24T04:45:00Z</dcterms:created>
  <dc:creator>python-docx</dc:creator>
  <dc:description>generated by python-docx</dc:description>
  <cp:lastModifiedBy>mariyam</cp:lastModifiedBy>
  <dcterms:modified xsi:type="dcterms:W3CDTF">2025-08-06T20:41:28Z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1033-12.1.21937.21937</vt:lpwstr>
  </property>
  <property fmtid="{D5CDD505-2E9C-101B-9397-08002B2CF9AE}" pid="3" name="ICV">
    <vt:lpwstr>6573FEFD0780CDB6A0709368526B0B8D_42</vt:lpwstr>
  </property>
</Properties>
</file>